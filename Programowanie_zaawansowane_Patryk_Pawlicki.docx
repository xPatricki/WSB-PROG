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97" w:rsidRPr="00951DAC" w:rsidRDefault="00951DAC">
      <w:pPr>
        <w:pStyle w:val="Nagwek1"/>
        <w:rPr>
          <w:rFonts w:cstheme="majorHAnsi"/>
        </w:rPr>
      </w:pPr>
      <w:r w:rsidRPr="00951DAC">
        <w:rPr>
          <w:rFonts w:cstheme="majorHAnsi"/>
        </w:rPr>
        <w:t>Dokumentacja Techniczna Projektu "Biblioteka"</w:t>
      </w:r>
    </w:p>
    <w:p w:rsidR="00840597" w:rsidRPr="00951DAC" w:rsidRDefault="00951DAC">
      <w:pPr>
        <w:pStyle w:val="Nagwek2"/>
        <w:rPr>
          <w:rFonts w:cstheme="majorHAnsi"/>
        </w:rPr>
      </w:pPr>
      <w:r w:rsidRPr="00951DAC">
        <w:rPr>
          <w:rFonts w:cstheme="majorHAnsi"/>
        </w:rPr>
        <w:t>Wstępne informacje</w:t>
      </w:r>
    </w:p>
    <w:p w:rsidR="00840597" w:rsidRPr="00951DAC" w:rsidRDefault="00951DAC">
      <w:pPr>
        <w:rPr>
          <w:rFonts w:asciiTheme="majorHAnsi" w:hAnsiTheme="majorHAnsi" w:cstheme="majorHAnsi"/>
        </w:rPr>
      </w:pPr>
      <w:r w:rsidRPr="00951DAC">
        <w:rPr>
          <w:rFonts w:asciiTheme="majorHAnsi" w:hAnsiTheme="majorHAnsi" w:cstheme="majorHAnsi"/>
        </w:rPr>
        <w:br/>
      </w:r>
      <w:proofErr w:type="spellStart"/>
      <w:r w:rsidRPr="00951DAC">
        <w:rPr>
          <w:rFonts w:asciiTheme="majorHAnsi" w:hAnsiTheme="majorHAnsi" w:cstheme="majorHAnsi"/>
        </w:rPr>
        <w:t>Tytuł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projektu</w:t>
      </w:r>
      <w:proofErr w:type="spellEnd"/>
      <w:r w:rsidRPr="00951DAC">
        <w:rPr>
          <w:rFonts w:asciiTheme="majorHAnsi" w:hAnsiTheme="majorHAnsi" w:cstheme="majorHAnsi"/>
        </w:rPr>
        <w:t xml:space="preserve">: </w:t>
      </w:r>
      <w:proofErr w:type="spellStart"/>
      <w:r w:rsidRPr="00951DAC">
        <w:rPr>
          <w:rFonts w:asciiTheme="majorHAnsi" w:hAnsiTheme="majorHAnsi" w:cstheme="majorHAnsi"/>
        </w:rPr>
        <w:t>Biblioteka</w:t>
      </w:r>
      <w:proofErr w:type="spellEnd"/>
      <w:r w:rsidRPr="00951DAC">
        <w:rPr>
          <w:rFonts w:asciiTheme="majorHAnsi" w:hAnsiTheme="majorHAnsi" w:cstheme="majorHAnsi"/>
        </w:rPr>
        <w:br/>
      </w:r>
      <w:r w:rsidRPr="00951DAC">
        <w:rPr>
          <w:rFonts w:asciiTheme="majorHAnsi" w:hAnsiTheme="majorHAnsi" w:cstheme="majorHAnsi"/>
        </w:rPr>
        <w:br/>
      </w:r>
      <w:proofErr w:type="spellStart"/>
      <w:r w:rsidRPr="00951DAC">
        <w:rPr>
          <w:rFonts w:asciiTheme="majorHAnsi" w:hAnsiTheme="majorHAnsi" w:cstheme="majorHAnsi"/>
        </w:rPr>
        <w:t>Krótki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opis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działania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projektu</w:t>
      </w:r>
      <w:proofErr w:type="spellEnd"/>
      <w:r w:rsidRPr="00951DAC">
        <w:rPr>
          <w:rFonts w:asciiTheme="majorHAnsi" w:hAnsiTheme="majorHAnsi" w:cstheme="majorHAnsi"/>
        </w:rPr>
        <w:t>:</w:t>
      </w:r>
      <w:r w:rsidRPr="00951DAC">
        <w:rPr>
          <w:rFonts w:asciiTheme="majorHAnsi" w:hAnsiTheme="majorHAnsi" w:cstheme="majorHAnsi"/>
        </w:rPr>
        <w:br/>
        <w:t>"</w:t>
      </w:r>
      <w:proofErr w:type="spellStart"/>
      <w:r w:rsidRPr="00951DAC">
        <w:rPr>
          <w:rFonts w:asciiTheme="majorHAnsi" w:hAnsiTheme="majorHAnsi" w:cstheme="majorHAnsi"/>
        </w:rPr>
        <w:t>Biblioteka</w:t>
      </w:r>
      <w:proofErr w:type="spellEnd"/>
      <w:r w:rsidRPr="00951DAC">
        <w:rPr>
          <w:rFonts w:asciiTheme="majorHAnsi" w:hAnsiTheme="majorHAnsi" w:cstheme="majorHAnsi"/>
        </w:rPr>
        <w:t xml:space="preserve">" to </w:t>
      </w:r>
      <w:proofErr w:type="spellStart"/>
      <w:r w:rsidRPr="00951DAC">
        <w:rPr>
          <w:rFonts w:asciiTheme="majorHAnsi" w:hAnsiTheme="majorHAnsi" w:cstheme="majorHAnsi"/>
        </w:rPr>
        <w:t>aplikacja</w:t>
      </w:r>
      <w:proofErr w:type="spellEnd"/>
      <w:r w:rsidRPr="00951DAC">
        <w:rPr>
          <w:rFonts w:asciiTheme="majorHAnsi" w:hAnsiTheme="majorHAnsi" w:cstheme="majorHAnsi"/>
        </w:rPr>
        <w:t xml:space="preserve">, </w:t>
      </w:r>
      <w:proofErr w:type="spellStart"/>
      <w:r w:rsidRPr="00951DAC">
        <w:rPr>
          <w:rFonts w:asciiTheme="majorHAnsi" w:hAnsiTheme="majorHAnsi" w:cstheme="majorHAnsi"/>
        </w:rPr>
        <w:t>która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umożliwia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użytkownikom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zalogowanym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wypożyczanie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książek</w:t>
      </w:r>
      <w:proofErr w:type="spellEnd"/>
      <w:r w:rsidRPr="00951DAC">
        <w:rPr>
          <w:rFonts w:asciiTheme="majorHAnsi" w:hAnsiTheme="majorHAnsi" w:cstheme="majorHAnsi"/>
        </w:rPr>
        <w:t xml:space="preserve">, </w:t>
      </w:r>
      <w:proofErr w:type="spellStart"/>
      <w:r w:rsidRPr="00951DAC">
        <w:rPr>
          <w:rFonts w:asciiTheme="majorHAnsi" w:hAnsiTheme="majorHAnsi" w:cstheme="majorHAnsi"/>
        </w:rPr>
        <w:t>przedłużanie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wypożyczeń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oraz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zwracanie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książek</w:t>
      </w:r>
      <w:proofErr w:type="spellEnd"/>
      <w:r w:rsidRPr="00951DAC">
        <w:rPr>
          <w:rFonts w:asciiTheme="majorHAnsi" w:hAnsiTheme="majorHAnsi" w:cstheme="majorHAnsi"/>
        </w:rPr>
        <w:t xml:space="preserve">. </w:t>
      </w:r>
      <w:proofErr w:type="spellStart"/>
      <w:r w:rsidRPr="00951DAC">
        <w:rPr>
          <w:rFonts w:asciiTheme="majorHAnsi" w:hAnsiTheme="majorHAnsi" w:cstheme="majorHAnsi"/>
        </w:rPr>
        <w:t>Użytkownicy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mogą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również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filtrować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książki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według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różnych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kryteriów</w:t>
      </w:r>
      <w:proofErr w:type="spellEnd"/>
      <w:r w:rsidRPr="00951DAC">
        <w:rPr>
          <w:rFonts w:asciiTheme="majorHAnsi" w:hAnsiTheme="majorHAnsi" w:cstheme="majorHAnsi"/>
        </w:rPr>
        <w:t xml:space="preserve">, co </w:t>
      </w:r>
      <w:proofErr w:type="spellStart"/>
      <w:r w:rsidRPr="00951DAC">
        <w:rPr>
          <w:rFonts w:asciiTheme="majorHAnsi" w:hAnsiTheme="majorHAnsi" w:cstheme="majorHAnsi"/>
        </w:rPr>
        <w:t>ułatwia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znal</w:t>
      </w:r>
      <w:r w:rsidR="008A0DC5">
        <w:rPr>
          <w:rFonts w:asciiTheme="majorHAnsi" w:hAnsiTheme="majorHAnsi" w:cstheme="majorHAnsi"/>
        </w:rPr>
        <w:t>ezienie</w:t>
      </w:r>
      <w:proofErr w:type="spellEnd"/>
      <w:r w:rsidR="008A0DC5">
        <w:rPr>
          <w:rFonts w:asciiTheme="majorHAnsi" w:hAnsiTheme="majorHAnsi" w:cstheme="majorHAnsi"/>
        </w:rPr>
        <w:t xml:space="preserve"> </w:t>
      </w:r>
      <w:proofErr w:type="spellStart"/>
      <w:r w:rsidR="008A0DC5">
        <w:rPr>
          <w:rFonts w:asciiTheme="majorHAnsi" w:hAnsiTheme="majorHAnsi" w:cstheme="majorHAnsi"/>
        </w:rPr>
        <w:t>interesujących</w:t>
      </w:r>
      <w:proofErr w:type="spellEnd"/>
      <w:r w:rsidR="008A0DC5">
        <w:rPr>
          <w:rFonts w:asciiTheme="majorHAnsi" w:hAnsiTheme="majorHAnsi" w:cstheme="majorHAnsi"/>
        </w:rPr>
        <w:t xml:space="preserve"> </w:t>
      </w:r>
      <w:proofErr w:type="spellStart"/>
      <w:r w:rsidR="008A0DC5">
        <w:rPr>
          <w:rFonts w:asciiTheme="majorHAnsi" w:hAnsiTheme="majorHAnsi" w:cstheme="majorHAnsi"/>
        </w:rPr>
        <w:t>tytułów</w:t>
      </w:r>
      <w:proofErr w:type="spellEnd"/>
      <w:r w:rsidR="008A0DC5">
        <w:rPr>
          <w:rFonts w:asciiTheme="majorHAnsi" w:hAnsiTheme="majorHAnsi" w:cstheme="majorHAnsi"/>
        </w:rPr>
        <w:t>.</w:t>
      </w:r>
      <w:r w:rsidRPr="00951DAC">
        <w:rPr>
          <w:rFonts w:asciiTheme="majorHAnsi" w:hAnsiTheme="majorHAnsi" w:cstheme="majorHAnsi"/>
        </w:rPr>
        <w:br/>
      </w:r>
      <w:r w:rsidRPr="00951DAC">
        <w:rPr>
          <w:rFonts w:asciiTheme="majorHAnsi" w:hAnsiTheme="majorHAnsi" w:cstheme="majorHAnsi"/>
        </w:rPr>
        <w:br/>
      </w:r>
      <w:proofErr w:type="spellStart"/>
      <w:r w:rsidRPr="00951DAC">
        <w:rPr>
          <w:rFonts w:asciiTheme="majorHAnsi" w:hAnsiTheme="majorHAnsi" w:cstheme="majorHAnsi"/>
        </w:rPr>
        <w:t>Autor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projektu</w:t>
      </w:r>
      <w:proofErr w:type="spellEnd"/>
      <w:r w:rsidRPr="00951DAC">
        <w:rPr>
          <w:rFonts w:asciiTheme="majorHAnsi" w:hAnsiTheme="majorHAnsi" w:cstheme="majorHAnsi"/>
        </w:rPr>
        <w:t>: Patryk Pawlicki</w:t>
      </w:r>
    </w:p>
    <w:p w:rsidR="00840597" w:rsidRPr="00951DAC" w:rsidRDefault="00951DAC">
      <w:pPr>
        <w:pStyle w:val="Nagwek2"/>
        <w:rPr>
          <w:rFonts w:cstheme="majorHAnsi"/>
        </w:rPr>
      </w:pPr>
      <w:r w:rsidRPr="00951DAC">
        <w:rPr>
          <w:rFonts w:cstheme="majorHAnsi"/>
        </w:rPr>
        <w:t>Specyfikacja wykorzystanych technologii</w:t>
      </w:r>
    </w:p>
    <w:p w:rsidR="00393943" w:rsidRPr="00393943" w:rsidRDefault="00951DAC" w:rsidP="00393943">
      <w:pPr>
        <w:rPr>
          <w:rFonts w:asciiTheme="majorHAnsi" w:hAnsiTheme="majorHAnsi" w:cstheme="majorHAnsi"/>
        </w:rPr>
      </w:pPr>
      <w:r w:rsidRPr="00951DAC">
        <w:rPr>
          <w:rFonts w:asciiTheme="majorHAnsi" w:hAnsiTheme="majorHAnsi" w:cstheme="majorHAnsi"/>
        </w:rPr>
        <w:br/>
      </w:r>
      <w:r w:rsidR="00393943" w:rsidRPr="00393943">
        <w:rPr>
          <w:rFonts w:asciiTheme="majorHAnsi" w:hAnsiTheme="majorHAnsi" w:cstheme="majorHAnsi"/>
        </w:rPr>
        <w:t xml:space="preserve">ASP.NET: </w:t>
      </w:r>
      <w:proofErr w:type="spellStart"/>
      <w:r w:rsidR="00393943" w:rsidRPr="00393943">
        <w:rPr>
          <w:rFonts w:asciiTheme="majorHAnsi" w:hAnsiTheme="majorHAnsi" w:cstheme="majorHAnsi"/>
        </w:rPr>
        <w:t>Platforma</w:t>
      </w:r>
      <w:proofErr w:type="spellEnd"/>
      <w:r w:rsidR="00393943" w:rsidRPr="00393943">
        <w:rPr>
          <w:rFonts w:asciiTheme="majorHAnsi" w:hAnsiTheme="majorHAnsi" w:cstheme="majorHAnsi"/>
        </w:rPr>
        <w:t xml:space="preserve"> do </w:t>
      </w:r>
      <w:proofErr w:type="spellStart"/>
      <w:r w:rsidR="00393943" w:rsidRPr="00393943">
        <w:rPr>
          <w:rFonts w:asciiTheme="majorHAnsi" w:hAnsiTheme="majorHAnsi" w:cstheme="majorHAnsi"/>
        </w:rPr>
        <w:t>budowy</w:t>
      </w:r>
      <w:proofErr w:type="spellEnd"/>
      <w:r w:rsidR="00393943" w:rsidRPr="00393943">
        <w:rPr>
          <w:rFonts w:asciiTheme="majorHAnsi" w:hAnsiTheme="majorHAnsi" w:cstheme="majorHAnsi"/>
        </w:rPr>
        <w:t xml:space="preserve"> </w:t>
      </w:r>
      <w:proofErr w:type="spellStart"/>
      <w:r w:rsidR="00393943" w:rsidRPr="00393943">
        <w:rPr>
          <w:rFonts w:asciiTheme="majorHAnsi" w:hAnsiTheme="majorHAnsi" w:cstheme="majorHAnsi"/>
        </w:rPr>
        <w:t>aplikacji</w:t>
      </w:r>
      <w:proofErr w:type="spellEnd"/>
      <w:r w:rsidR="00393943" w:rsidRPr="00393943">
        <w:rPr>
          <w:rFonts w:asciiTheme="majorHAnsi" w:hAnsiTheme="majorHAnsi" w:cstheme="majorHAnsi"/>
        </w:rPr>
        <w:t xml:space="preserve"> </w:t>
      </w:r>
      <w:proofErr w:type="spellStart"/>
      <w:r w:rsidR="00393943" w:rsidRPr="00393943">
        <w:rPr>
          <w:rFonts w:asciiTheme="majorHAnsi" w:hAnsiTheme="majorHAnsi" w:cstheme="majorHAnsi"/>
        </w:rPr>
        <w:t>internetowych</w:t>
      </w:r>
      <w:proofErr w:type="spellEnd"/>
      <w:r w:rsidR="00393943" w:rsidRPr="00393943">
        <w:rPr>
          <w:rFonts w:asciiTheme="majorHAnsi" w:hAnsiTheme="majorHAnsi" w:cstheme="majorHAnsi"/>
        </w:rPr>
        <w:t xml:space="preserve">, </w:t>
      </w:r>
      <w:proofErr w:type="spellStart"/>
      <w:r w:rsidR="00393943" w:rsidRPr="00393943">
        <w:rPr>
          <w:rFonts w:asciiTheme="majorHAnsi" w:hAnsiTheme="majorHAnsi" w:cstheme="majorHAnsi"/>
        </w:rPr>
        <w:t>wykorzystywana</w:t>
      </w:r>
      <w:proofErr w:type="spellEnd"/>
      <w:r w:rsidR="00393943" w:rsidRPr="00393943">
        <w:rPr>
          <w:rFonts w:asciiTheme="majorHAnsi" w:hAnsiTheme="majorHAnsi" w:cstheme="majorHAnsi"/>
        </w:rPr>
        <w:t xml:space="preserve"> do </w:t>
      </w:r>
      <w:proofErr w:type="spellStart"/>
      <w:r w:rsidR="00393943" w:rsidRPr="00393943">
        <w:rPr>
          <w:rFonts w:asciiTheme="majorHAnsi" w:hAnsiTheme="majorHAnsi" w:cstheme="majorHAnsi"/>
        </w:rPr>
        <w:t>implementacji</w:t>
      </w:r>
      <w:proofErr w:type="spellEnd"/>
      <w:r w:rsidR="00393943" w:rsidRPr="00393943">
        <w:rPr>
          <w:rFonts w:asciiTheme="majorHAnsi" w:hAnsiTheme="majorHAnsi" w:cstheme="majorHAnsi"/>
        </w:rPr>
        <w:t xml:space="preserve"> </w:t>
      </w:r>
      <w:proofErr w:type="spellStart"/>
      <w:r w:rsidR="00393943" w:rsidRPr="00393943">
        <w:rPr>
          <w:rFonts w:asciiTheme="majorHAnsi" w:hAnsiTheme="majorHAnsi" w:cstheme="majorHAnsi"/>
        </w:rPr>
        <w:t>warstwy</w:t>
      </w:r>
      <w:proofErr w:type="spellEnd"/>
      <w:r w:rsidR="00393943" w:rsidRPr="00393943">
        <w:rPr>
          <w:rFonts w:asciiTheme="majorHAnsi" w:hAnsiTheme="majorHAnsi" w:cstheme="majorHAnsi"/>
        </w:rPr>
        <w:t xml:space="preserve"> </w:t>
      </w:r>
      <w:proofErr w:type="spellStart"/>
      <w:r w:rsidR="00393943" w:rsidRPr="00393943">
        <w:rPr>
          <w:rFonts w:asciiTheme="majorHAnsi" w:hAnsiTheme="majorHAnsi" w:cstheme="majorHAnsi"/>
        </w:rPr>
        <w:t>prezentacji</w:t>
      </w:r>
      <w:proofErr w:type="spellEnd"/>
      <w:r w:rsidR="00393943" w:rsidRPr="00393943">
        <w:rPr>
          <w:rFonts w:asciiTheme="majorHAnsi" w:hAnsiTheme="majorHAnsi" w:cstheme="majorHAnsi"/>
        </w:rPr>
        <w:t xml:space="preserve"> </w:t>
      </w:r>
      <w:proofErr w:type="spellStart"/>
      <w:r w:rsidR="00393943" w:rsidRPr="00393943">
        <w:rPr>
          <w:rFonts w:asciiTheme="majorHAnsi" w:hAnsiTheme="majorHAnsi" w:cstheme="majorHAnsi"/>
        </w:rPr>
        <w:t>systemu</w:t>
      </w:r>
      <w:proofErr w:type="spellEnd"/>
      <w:r w:rsidR="00393943" w:rsidRPr="00393943">
        <w:rPr>
          <w:rFonts w:asciiTheme="majorHAnsi" w:hAnsiTheme="majorHAnsi" w:cstheme="majorHAnsi"/>
        </w:rPr>
        <w:t xml:space="preserve"> </w:t>
      </w:r>
      <w:proofErr w:type="spellStart"/>
      <w:r w:rsidR="00393943" w:rsidRPr="00393943">
        <w:rPr>
          <w:rFonts w:asciiTheme="majorHAnsi" w:hAnsiTheme="majorHAnsi" w:cstheme="majorHAnsi"/>
        </w:rPr>
        <w:t>biblioteki</w:t>
      </w:r>
      <w:proofErr w:type="spellEnd"/>
      <w:r w:rsidR="00393943" w:rsidRPr="00393943">
        <w:rPr>
          <w:rFonts w:asciiTheme="majorHAnsi" w:hAnsiTheme="majorHAnsi" w:cstheme="majorHAnsi"/>
        </w:rPr>
        <w:t>.</w:t>
      </w:r>
    </w:p>
    <w:p w:rsidR="00393943" w:rsidRPr="00393943" w:rsidRDefault="00393943" w:rsidP="00393943">
      <w:pPr>
        <w:rPr>
          <w:rFonts w:asciiTheme="majorHAnsi" w:hAnsiTheme="majorHAnsi" w:cstheme="majorHAnsi"/>
        </w:rPr>
      </w:pPr>
      <w:r w:rsidRPr="00393943">
        <w:rPr>
          <w:rFonts w:asciiTheme="majorHAnsi" w:hAnsiTheme="majorHAnsi" w:cstheme="majorHAnsi"/>
        </w:rPr>
        <w:t xml:space="preserve">SQL Server: System </w:t>
      </w:r>
      <w:proofErr w:type="spellStart"/>
      <w:r w:rsidRPr="00393943">
        <w:rPr>
          <w:rFonts w:asciiTheme="majorHAnsi" w:hAnsiTheme="majorHAnsi" w:cstheme="majorHAnsi"/>
        </w:rPr>
        <w:t>zarządzania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relacyjnymi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bazami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danych</w:t>
      </w:r>
      <w:proofErr w:type="spellEnd"/>
      <w:r w:rsidRPr="00393943">
        <w:rPr>
          <w:rFonts w:asciiTheme="majorHAnsi" w:hAnsiTheme="majorHAnsi" w:cstheme="majorHAnsi"/>
        </w:rPr>
        <w:t xml:space="preserve">, </w:t>
      </w:r>
      <w:proofErr w:type="spellStart"/>
      <w:r w:rsidRPr="00393943">
        <w:rPr>
          <w:rFonts w:asciiTheme="majorHAnsi" w:hAnsiTheme="majorHAnsi" w:cstheme="majorHAnsi"/>
        </w:rPr>
        <w:t>służący</w:t>
      </w:r>
      <w:proofErr w:type="spellEnd"/>
      <w:r w:rsidRPr="00393943">
        <w:rPr>
          <w:rFonts w:asciiTheme="majorHAnsi" w:hAnsiTheme="majorHAnsi" w:cstheme="majorHAnsi"/>
        </w:rPr>
        <w:t xml:space="preserve"> do </w:t>
      </w:r>
      <w:proofErr w:type="spellStart"/>
      <w:r w:rsidRPr="00393943">
        <w:rPr>
          <w:rFonts w:asciiTheme="majorHAnsi" w:hAnsiTheme="majorHAnsi" w:cstheme="majorHAnsi"/>
        </w:rPr>
        <w:t>przechowywania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danych</w:t>
      </w:r>
      <w:proofErr w:type="spellEnd"/>
      <w:r w:rsidRPr="00393943">
        <w:rPr>
          <w:rFonts w:asciiTheme="majorHAnsi" w:hAnsiTheme="majorHAnsi" w:cstheme="majorHAnsi"/>
        </w:rPr>
        <w:t xml:space="preserve"> w </w:t>
      </w:r>
      <w:proofErr w:type="spellStart"/>
      <w:r w:rsidRPr="00393943">
        <w:rPr>
          <w:rFonts w:asciiTheme="majorHAnsi" w:hAnsiTheme="majorHAnsi" w:cstheme="majorHAnsi"/>
        </w:rPr>
        <w:t>systemie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biblioteki</w:t>
      </w:r>
      <w:proofErr w:type="spellEnd"/>
      <w:r w:rsidRPr="00393943">
        <w:rPr>
          <w:rFonts w:asciiTheme="majorHAnsi" w:hAnsiTheme="majorHAnsi" w:cstheme="majorHAnsi"/>
        </w:rPr>
        <w:t>.</w:t>
      </w:r>
    </w:p>
    <w:p w:rsidR="00393943" w:rsidRPr="00393943" w:rsidRDefault="00393943" w:rsidP="00393943">
      <w:pPr>
        <w:rPr>
          <w:rFonts w:asciiTheme="majorHAnsi" w:hAnsiTheme="majorHAnsi" w:cstheme="majorHAnsi"/>
        </w:rPr>
      </w:pPr>
      <w:r w:rsidRPr="00393943">
        <w:rPr>
          <w:rFonts w:asciiTheme="majorHAnsi" w:hAnsiTheme="majorHAnsi" w:cstheme="majorHAnsi"/>
        </w:rPr>
        <w:t xml:space="preserve">C#: </w:t>
      </w:r>
      <w:proofErr w:type="spellStart"/>
      <w:r w:rsidRPr="00393943">
        <w:rPr>
          <w:rFonts w:asciiTheme="majorHAnsi" w:hAnsiTheme="majorHAnsi" w:cstheme="majorHAnsi"/>
        </w:rPr>
        <w:t>Język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programowania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używany</w:t>
      </w:r>
      <w:proofErr w:type="spellEnd"/>
      <w:r w:rsidRPr="00393943">
        <w:rPr>
          <w:rFonts w:asciiTheme="majorHAnsi" w:hAnsiTheme="majorHAnsi" w:cstheme="majorHAnsi"/>
        </w:rPr>
        <w:t xml:space="preserve"> w </w:t>
      </w:r>
      <w:proofErr w:type="spellStart"/>
      <w:r w:rsidRPr="00393943">
        <w:rPr>
          <w:rFonts w:asciiTheme="majorHAnsi" w:hAnsiTheme="majorHAnsi" w:cstheme="majorHAnsi"/>
        </w:rPr>
        <w:t>środowisku</w:t>
      </w:r>
      <w:proofErr w:type="spellEnd"/>
      <w:r w:rsidRPr="00393943">
        <w:rPr>
          <w:rFonts w:asciiTheme="majorHAnsi" w:hAnsiTheme="majorHAnsi" w:cstheme="majorHAnsi"/>
        </w:rPr>
        <w:t xml:space="preserve"> .NET Framework do </w:t>
      </w:r>
      <w:proofErr w:type="spellStart"/>
      <w:r w:rsidRPr="00393943">
        <w:rPr>
          <w:rFonts w:asciiTheme="majorHAnsi" w:hAnsiTheme="majorHAnsi" w:cstheme="majorHAnsi"/>
        </w:rPr>
        <w:t>tworzenia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logiki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biznesowej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i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interfejsów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aplikacji</w:t>
      </w:r>
      <w:proofErr w:type="spellEnd"/>
      <w:r w:rsidRPr="00393943">
        <w:rPr>
          <w:rFonts w:asciiTheme="majorHAnsi" w:hAnsiTheme="majorHAnsi" w:cstheme="majorHAnsi"/>
        </w:rPr>
        <w:t>.</w:t>
      </w:r>
    </w:p>
    <w:p w:rsidR="00393943" w:rsidRPr="00393943" w:rsidRDefault="00393943" w:rsidP="00393943">
      <w:pPr>
        <w:rPr>
          <w:rFonts w:asciiTheme="majorHAnsi" w:hAnsiTheme="majorHAnsi" w:cstheme="majorHAnsi"/>
        </w:rPr>
      </w:pPr>
      <w:r w:rsidRPr="00393943">
        <w:rPr>
          <w:rFonts w:asciiTheme="majorHAnsi" w:hAnsiTheme="majorHAnsi" w:cstheme="majorHAnsi"/>
        </w:rPr>
        <w:t xml:space="preserve">HTML/CSS: </w:t>
      </w:r>
      <w:proofErr w:type="spellStart"/>
      <w:r w:rsidRPr="00393943">
        <w:rPr>
          <w:rFonts w:asciiTheme="majorHAnsi" w:hAnsiTheme="majorHAnsi" w:cstheme="majorHAnsi"/>
        </w:rPr>
        <w:t>Technologie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webowe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wykorzystywane</w:t>
      </w:r>
      <w:proofErr w:type="spellEnd"/>
      <w:r w:rsidRPr="00393943">
        <w:rPr>
          <w:rFonts w:asciiTheme="majorHAnsi" w:hAnsiTheme="majorHAnsi" w:cstheme="majorHAnsi"/>
        </w:rPr>
        <w:t xml:space="preserve"> do </w:t>
      </w:r>
      <w:proofErr w:type="spellStart"/>
      <w:r w:rsidRPr="00393943">
        <w:rPr>
          <w:rFonts w:asciiTheme="majorHAnsi" w:hAnsiTheme="majorHAnsi" w:cstheme="majorHAnsi"/>
        </w:rPr>
        <w:t>tworzenia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interfejsu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użytkownika</w:t>
      </w:r>
      <w:proofErr w:type="spellEnd"/>
      <w:r w:rsidRPr="00393943">
        <w:rPr>
          <w:rFonts w:asciiTheme="majorHAnsi" w:hAnsiTheme="majorHAnsi" w:cstheme="majorHAnsi"/>
        </w:rPr>
        <w:t xml:space="preserve"> w </w:t>
      </w:r>
      <w:proofErr w:type="spellStart"/>
      <w:r w:rsidRPr="00393943">
        <w:rPr>
          <w:rFonts w:asciiTheme="majorHAnsi" w:hAnsiTheme="majorHAnsi" w:cstheme="majorHAnsi"/>
        </w:rPr>
        <w:t>warstwie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prezentacji</w:t>
      </w:r>
      <w:proofErr w:type="spellEnd"/>
      <w:r w:rsidRPr="00393943">
        <w:rPr>
          <w:rFonts w:asciiTheme="majorHAnsi" w:hAnsiTheme="majorHAnsi" w:cstheme="majorHAnsi"/>
        </w:rPr>
        <w:t>.</w:t>
      </w:r>
    </w:p>
    <w:p w:rsidR="008A0DC5" w:rsidRDefault="00393943" w:rsidP="00393943">
      <w:pPr>
        <w:rPr>
          <w:rFonts w:asciiTheme="majorHAnsi" w:hAnsiTheme="majorHAnsi" w:cstheme="majorHAnsi"/>
        </w:rPr>
      </w:pPr>
      <w:r w:rsidRPr="00393943">
        <w:rPr>
          <w:rFonts w:asciiTheme="majorHAnsi" w:hAnsiTheme="majorHAnsi" w:cstheme="majorHAnsi"/>
        </w:rPr>
        <w:t xml:space="preserve">REST API: </w:t>
      </w:r>
      <w:proofErr w:type="spellStart"/>
      <w:r w:rsidRPr="00393943">
        <w:rPr>
          <w:rFonts w:asciiTheme="majorHAnsi" w:hAnsiTheme="majorHAnsi" w:cstheme="majorHAnsi"/>
        </w:rPr>
        <w:t>Interfejs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programistyczny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umożliwiający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komunikację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między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warstwą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prezentacji</w:t>
      </w:r>
      <w:proofErr w:type="spellEnd"/>
      <w:r w:rsidRPr="00393943">
        <w:rPr>
          <w:rFonts w:asciiTheme="majorHAnsi" w:hAnsiTheme="majorHAnsi" w:cstheme="majorHAnsi"/>
        </w:rPr>
        <w:t xml:space="preserve"> a </w:t>
      </w:r>
      <w:proofErr w:type="spellStart"/>
      <w:r w:rsidRPr="00393943">
        <w:rPr>
          <w:rFonts w:asciiTheme="majorHAnsi" w:hAnsiTheme="majorHAnsi" w:cstheme="majorHAnsi"/>
        </w:rPr>
        <w:t>warstwą</w:t>
      </w:r>
      <w:proofErr w:type="spellEnd"/>
      <w:r w:rsidRPr="00393943">
        <w:rPr>
          <w:rFonts w:asciiTheme="majorHAnsi" w:hAnsiTheme="majorHAnsi" w:cstheme="majorHAnsi"/>
        </w:rPr>
        <w:t xml:space="preserve"> </w:t>
      </w:r>
      <w:proofErr w:type="spellStart"/>
      <w:r w:rsidRPr="00393943">
        <w:rPr>
          <w:rFonts w:asciiTheme="majorHAnsi" w:hAnsiTheme="majorHAnsi" w:cstheme="majorHAnsi"/>
        </w:rPr>
        <w:t>danych</w:t>
      </w:r>
      <w:proofErr w:type="spellEnd"/>
      <w:r w:rsidRPr="00393943">
        <w:rPr>
          <w:rFonts w:asciiTheme="majorHAnsi" w:hAnsiTheme="majorHAnsi" w:cstheme="majorHAnsi"/>
        </w:rPr>
        <w:t>.</w:t>
      </w:r>
    </w:p>
    <w:p w:rsidR="00840597" w:rsidRPr="00951DAC" w:rsidRDefault="00840597">
      <w:pPr>
        <w:rPr>
          <w:rFonts w:asciiTheme="majorHAnsi" w:hAnsiTheme="majorHAnsi" w:cstheme="majorHAnsi"/>
        </w:rPr>
      </w:pPr>
    </w:p>
    <w:p w:rsidR="00840597" w:rsidRPr="00951DAC" w:rsidRDefault="00951DAC">
      <w:pPr>
        <w:pStyle w:val="Nagwek2"/>
        <w:rPr>
          <w:rFonts w:cstheme="majorHAnsi"/>
        </w:rPr>
      </w:pPr>
      <w:r w:rsidRPr="00951DAC">
        <w:rPr>
          <w:rFonts w:cstheme="majorHAnsi"/>
        </w:rPr>
        <w:t>Instrukcje pierwszego uruchomienia projektu</w:t>
      </w:r>
    </w:p>
    <w:p w:rsidR="00951DAC" w:rsidRPr="00951DAC" w:rsidRDefault="00951DAC">
      <w:pPr>
        <w:rPr>
          <w:rFonts w:asciiTheme="majorHAnsi" w:hAnsiTheme="majorHAnsi" w:cstheme="majorHAnsi"/>
        </w:rPr>
      </w:pPr>
      <w:r w:rsidRPr="00951DAC">
        <w:rPr>
          <w:rFonts w:asciiTheme="majorHAnsi" w:hAnsiTheme="majorHAnsi" w:cstheme="majorHAnsi"/>
        </w:rPr>
        <w:br/>
        <w:t xml:space="preserve">1. </w:t>
      </w:r>
      <w:proofErr w:type="spellStart"/>
      <w:r w:rsidRPr="00951DAC">
        <w:rPr>
          <w:rFonts w:asciiTheme="majorHAnsi" w:hAnsiTheme="majorHAnsi" w:cstheme="majorHAnsi"/>
        </w:rPr>
        <w:t>Sklonuj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repozytorium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projektu</w:t>
      </w:r>
      <w:proofErr w:type="spellEnd"/>
      <w:r w:rsidRPr="00951DAC">
        <w:rPr>
          <w:rFonts w:asciiTheme="majorHAnsi" w:hAnsiTheme="majorHAnsi" w:cstheme="majorHAnsi"/>
        </w:rPr>
        <w:t xml:space="preserve"> z GitHub.</w:t>
      </w:r>
      <w:r w:rsidRPr="00951DAC">
        <w:rPr>
          <w:rFonts w:asciiTheme="majorHAnsi" w:hAnsiTheme="majorHAnsi" w:cstheme="majorHAnsi"/>
        </w:rPr>
        <w:br/>
        <w:t xml:space="preserve">   </w:t>
      </w:r>
      <w:r w:rsidRPr="00951DAC">
        <w:rPr>
          <w:rFonts w:asciiTheme="majorHAnsi" w:hAnsiTheme="majorHAnsi" w:cstheme="majorHAnsi"/>
        </w:rPr>
        <w:br/>
        <w:t xml:space="preserve">2. </w:t>
      </w:r>
      <w:proofErr w:type="spellStart"/>
      <w:r w:rsidRPr="00951DAC">
        <w:rPr>
          <w:rFonts w:asciiTheme="majorHAnsi" w:hAnsiTheme="majorHAnsi" w:cstheme="majorHAnsi"/>
        </w:rPr>
        <w:t>Otwórz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projekt</w:t>
      </w:r>
      <w:proofErr w:type="spellEnd"/>
      <w:r w:rsidRPr="00951DAC">
        <w:rPr>
          <w:rFonts w:asciiTheme="majorHAnsi" w:hAnsiTheme="majorHAnsi" w:cstheme="majorHAnsi"/>
        </w:rPr>
        <w:t xml:space="preserve"> w Visual Studio Code: </w:t>
      </w:r>
      <w:proofErr w:type="spellStart"/>
      <w:r w:rsidRPr="00951DAC">
        <w:rPr>
          <w:rFonts w:asciiTheme="majorHAnsi" w:hAnsiTheme="majorHAnsi" w:cstheme="majorHAnsi"/>
        </w:rPr>
        <w:t>Uruchom</w:t>
      </w:r>
      <w:proofErr w:type="spellEnd"/>
      <w:r w:rsidRPr="00951DAC">
        <w:rPr>
          <w:rFonts w:asciiTheme="majorHAnsi" w:hAnsiTheme="majorHAnsi" w:cstheme="majorHAnsi"/>
        </w:rPr>
        <w:t xml:space="preserve"> Visual Studio Code i otwórz folder zawierający projek</w:t>
      </w:r>
      <w:r w:rsidR="008A0DC5">
        <w:rPr>
          <w:rFonts w:asciiTheme="majorHAnsi" w:hAnsiTheme="majorHAnsi" w:cstheme="majorHAnsi"/>
        </w:rPr>
        <w:t>t.</w:t>
      </w:r>
      <w:r w:rsidR="008A0DC5">
        <w:rPr>
          <w:rFonts w:asciiTheme="majorHAnsi" w:hAnsiTheme="majorHAnsi" w:cstheme="majorHAnsi"/>
        </w:rPr>
        <w:br/>
      </w:r>
      <w:r w:rsidR="008A0DC5">
        <w:rPr>
          <w:rFonts w:asciiTheme="majorHAnsi" w:hAnsiTheme="majorHAnsi" w:cstheme="majorHAnsi"/>
        </w:rPr>
        <w:br/>
        <w:t xml:space="preserve">3. </w:t>
      </w:r>
      <w:proofErr w:type="spellStart"/>
      <w:r w:rsidR="008A0DC5">
        <w:rPr>
          <w:rFonts w:asciiTheme="majorHAnsi" w:hAnsiTheme="majorHAnsi" w:cstheme="majorHAnsi"/>
        </w:rPr>
        <w:t>Przywróć</w:t>
      </w:r>
      <w:proofErr w:type="spellEnd"/>
      <w:r w:rsidR="008A0DC5">
        <w:rPr>
          <w:rFonts w:asciiTheme="majorHAnsi" w:hAnsiTheme="majorHAnsi" w:cstheme="majorHAnsi"/>
        </w:rPr>
        <w:t xml:space="preserve"> </w:t>
      </w:r>
      <w:proofErr w:type="spellStart"/>
      <w:r w:rsidR="008A0DC5">
        <w:rPr>
          <w:rFonts w:asciiTheme="majorHAnsi" w:hAnsiTheme="majorHAnsi" w:cstheme="majorHAnsi"/>
        </w:rPr>
        <w:t>zależności</w:t>
      </w:r>
      <w:proofErr w:type="spellEnd"/>
      <w:r w:rsidR="008A0DC5">
        <w:rPr>
          <w:rFonts w:asciiTheme="majorHAnsi" w:hAnsiTheme="majorHAnsi" w:cstheme="majorHAnsi"/>
        </w:rPr>
        <w:t xml:space="preserve">: </w:t>
      </w:r>
      <w:r w:rsidRPr="00951DAC">
        <w:rPr>
          <w:rFonts w:asciiTheme="majorHAnsi" w:hAnsiTheme="majorHAnsi" w:cstheme="majorHAnsi"/>
        </w:rPr>
        <w:t xml:space="preserve">W </w:t>
      </w:r>
      <w:proofErr w:type="spellStart"/>
      <w:r w:rsidRPr="00951DAC">
        <w:rPr>
          <w:rFonts w:asciiTheme="majorHAnsi" w:hAnsiTheme="majorHAnsi" w:cstheme="majorHAnsi"/>
        </w:rPr>
        <w:t>terminalu</w:t>
      </w:r>
      <w:proofErr w:type="spellEnd"/>
      <w:r w:rsidRPr="00951DAC">
        <w:rPr>
          <w:rFonts w:asciiTheme="majorHAnsi" w:hAnsiTheme="majorHAnsi" w:cstheme="majorHAnsi"/>
        </w:rPr>
        <w:t xml:space="preserve"> Visual Studio Code </w:t>
      </w:r>
      <w:proofErr w:type="spellStart"/>
      <w:r w:rsidRPr="00951DAC">
        <w:rPr>
          <w:rFonts w:asciiTheme="majorHAnsi" w:hAnsiTheme="majorHAnsi" w:cstheme="majorHAnsi"/>
        </w:rPr>
        <w:t>wykonaj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polecenie</w:t>
      </w:r>
      <w:proofErr w:type="spellEnd"/>
      <w:r w:rsidRPr="00951DAC">
        <w:rPr>
          <w:rFonts w:asciiTheme="majorHAnsi" w:hAnsiTheme="majorHAnsi" w:cstheme="majorHAnsi"/>
        </w:rPr>
        <w:t xml:space="preserve">, aby </w:t>
      </w:r>
      <w:proofErr w:type="spellStart"/>
      <w:r w:rsidRPr="00951DAC">
        <w:rPr>
          <w:rFonts w:asciiTheme="majorHAnsi" w:hAnsiTheme="majorHAnsi" w:cstheme="majorHAnsi"/>
        </w:rPr>
        <w:t>zainstalować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wszystkie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niezbędne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zależności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pakietów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NuGet</w:t>
      </w:r>
      <w:proofErr w:type="spellEnd"/>
      <w:r w:rsidRPr="00951DAC">
        <w:rPr>
          <w:rFonts w:asciiTheme="majorHAnsi" w:hAnsiTheme="majorHAnsi" w:cstheme="majorHAnsi"/>
        </w:rPr>
        <w:br/>
      </w:r>
      <w:r w:rsidRPr="00951DAC">
        <w:rPr>
          <w:rFonts w:asciiTheme="majorHAnsi" w:hAnsiTheme="majorHAnsi" w:cstheme="majorHAnsi"/>
        </w:rPr>
        <w:lastRenderedPageBreak/>
        <w:br/>
        <w:t xml:space="preserve">    </w:t>
      </w:r>
      <w:proofErr w:type="spellStart"/>
      <w:r w:rsidRPr="00951DAC">
        <w:rPr>
          <w:rFonts w:asciiTheme="majorHAnsi" w:hAnsiTheme="majorHAnsi" w:cstheme="majorHAnsi"/>
        </w:rPr>
        <w:t>dotnet</w:t>
      </w:r>
      <w:proofErr w:type="spellEnd"/>
      <w:r w:rsidRPr="00951DAC">
        <w:rPr>
          <w:rFonts w:asciiTheme="majorHAnsi" w:hAnsiTheme="majorHAnsi" w:cstheme="majorHAnsi"/>
        </w:rPr>
        <w:t xml:space="preserve"> restore</w:t>
      </w:r>
    </w:p>
    <w:p w:rsidR="00840597" w:rsidRPr="00951DAC" w:rsidRDefault="00951DAC">
      <w:pPr>
        <w:rPr>
          <w:rFonts w:asciiTheme="majorHAnsi" w:hAnsiTheme="majorHAnsi" w:cstheme="majorHAnsi"/>
        </w:rPr>
      </w:pPr>
      <w:r w:rsidRPr="00951DAC">
        <w:rPr>
          <w:rFonts w:asciiTheme="majorHAnsi" w:hAnsiTheme="majorHAnsi" w:cstheme="majorHAnsi"/>
        </w:rPr>
        <w:br/>
        <w:t xml:space="preserve">4. </w:t>
      </w:r>
      <w:proofErr w:type="spellStart"/>
      <w:r w:rsidRPr="00951DAC">
        <w:rPr>
          <w:rFonts w:asciiTheme="majorHAnsi" w:hAnsiTheme="majorHAnsi" w:cstheme="majorHAnsi"/>
        </w:rPr>
        <w:t>Zbuduj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projekt</w:t>
      </w:r>
      <w:proofErr w:type="spellEnd"/>
      <w:r w:rsidRPr="00951DAC">
        <w:rPr>
          <w:rFonts w:asciiTheme="majorHAnsi" w:hAnsiTheme="majorHAnsi" w:cstheme="majorHAnsi"/>
        </w:rPr>
        <w:t xml:space="preserve">: </w:t>
      </w:r>
      <w:proofErr w:type="spellStart"/>
      <w:r w:rsidRPr="00951DAC">
        <w:rPr>
          <w:rFonts w:asciiTheme="majorHAnsi" w:hAnsiTheme="majorHAnsi" w:cstheme="majorHAnsi"/>
        </w:rPr>
        <w:t>Wykonaj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polecenie</w:t>
      </w:r>
      <w:proofErr w:type="spellEnd"/>
      <w:r w:rsidRPr="00951DAC">
        <w:rPr>
          <w:rFonts w:asciiTheme="majorHAnsi" w:hAnsiTheme="majorHAnsi" w:cstheme="majorHAnsi"/>
        </w:rPr>
        <w:t>, aby zbudować projekt i sprawdzić, czy nie ma błędów kompilacji.</w:t>
      </w:r>
      <w:r w:rsidRPr="00951DAC">
        <w:rPr>
          <w:rFonts w:asciiTheme="majorHAnsi" w:hAnsiTheme="majorHAnsi" w:cstheme="majorHAnsi"/>
        </w:rPr>
        <w:br/>
      </w:r>
      <w:r w:rsidRPr="00951DAC">
        <w:rPr>
          <w:rFonts w:asciiTheme="majorHAnsi" w:hAnsiTheme="majorHAnsi" w:cstheme="majorHAnsi"/>
        </w:rPr>
        <w:br/>
        <w:t xml:space="preserve">    </w:t>
      </w:r>
      <w:proofErr w:type="spellStart"/>
      <w:r w:rsidRPr="00951DAC">
        <w:rPr>
          <w:rFonts w:asciiTheme="majorHAnsi" w:hAnsiTheme="majorHAnsi" w:cstheme="majorHAnsi"/>
        </w:rPr>
        <w:t>dotnet</w:t>
      </w:r>
      <w:proofErr w:type="spellEnd"/>
      <w:r w:rsidRPr="00951DAC">
        <w:rPr>
          <w:rFonts w:asciiTheme="majorHAnsi" w:hAnsiTheme="majorHAnsi" w:cstheme="majorHAnsi"/>
        </w:rPr>
        <w:t xml:space="preserve"> build</w:t>
      </w:r>
      <w:r w:rsidRPr="00951DAC">
        <w:rPr>
          <w:rFonts w:asciiTheme="majorHAnsi" w:hAnsiTheme="majorHAnsi" w:cstheme="majorHAnsi"/>
        </w:rPr>
        <w:br/>
      </w:r>
      <w:r w:rsidRPr="00951DAC">
        <w:rPr>
          <w:rFonts w:asciiTheme="majorHAnsi" w:hAnsiTheme="majorHAnsi" w:cstheme="majorHAnsi"/>
        </w:rPr>
        <w:br/>
        <w:t xml:space="preserve">5. </w:t>
      </w:r>
      <w:proofErr w:type="spellStart"/>
      <w:r w:rsidRPr="00951DAC">
        <w:rPr>
          <w:rFonts w:asciiTheme="majorHAnsi" w:hAnsiTheme="majorHAnsi" w:cstheme="majorHAnsi"/>
        </w:rPr>
        <w:t>Uruchom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aplikację</w:t>
      </w:r>
      <w:proofErr w:type="spellEnd"/>
      <w:r w:rsidRPr="00951DAC">
        <w:rPr>
          <w:rFonts w:asciiTheme="majorHAnsi" w:hAnsiTheme="majorHAnsi" w:cstheme="majorHAnsi"/>
        </w:rPr>
        <w:t xml:space="preserve">: Aby </w:t>
      </w:r>
      <w:proofErr w:type="spellStart"/>
      <w:r w:rsidRPr="00951DAC">
        <w:rPr>
          <w:rFonts w:asciiTheme="majorHAnsi" w:hAnsiTheme="majorHAnsi" w:cstheme="majorHAnsi"/>
        </w:rPr>
        <w:t>uruchomić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aplikację</w:t>
      </w:r>
      <w:proofErr w:type="spellEnd"/>
      <w:r w:rsidRPr="00951DAC">
        <w:rPr>
          <w:rFonts w:asciiTheme="majorHAnsi" w:hAnsiTheme="majorHAnsi" w:cstheme="majorHAnsi"/>
        </w:rPr>
        <w:t xml:space="preserve">, </w:t>
      </w:r>
      <w:proofErr w:type="spellStart"/>
      <w:r w:rsidRPr="00951DAC">
        <w:rPr>
          <w:rFonts w:asciiTheme="majorHAnsi" w:hAnsiTheme="majorHAnsi" w:cstheme="majorHAnsi"/>
        </w:rPr>
        <w:t>użyj</w:t>
      </w:r>
      <w:proofErr w:type="spellEnd"/>
      <w:r w:rsidRPr="00951DAC">
        <w:rPr>
          <w:rFonts w:asciiTheme="majorHAnsi" w:hAnsiTheme="majorHAnsi" w:cstheme="majorHAnsi"/>
        </w:rPr>
        <w:t xml:space="preserve"> </w:t>
      </w:r>
      <w:proofErr w:type="spellStart"/>
      <w:r w:rsidRPr="00951DAC">
        <w:rPr>
          <w:rFonts w:asciiTheme="majorHAnsi" w:hAnsiTheme="majorHAnsi" w:cstheme="majorHAnsi"/>
        </w:rPr>
        <w:t>polecenia</w:t>
      </w:r>
      <w:proofErr w:type="spellEnd"/>
      <w:r w:rsidRPr="00951DAC">
        <w:rPr>
          <w:rFonts w:asciiTheme="majorHAnsi" w:hAnsiTheme="majorHAnsi" w:cstheme="majorHAnsi"/>
        </w:rPr>
        <w:t>:</w:t>
      </w:r>
      <w:r w:rsidRPr="00951DAC">
        <w:rPr>
          <w:rFonts w:asciiTheme="majorHAnsi" w:hAnsiTheme="majorHAnsi" w:cstheme="majorHAnsi"/>
        </w:rPr>
        <w:br/>
      </w:r>
      <w:r w:rsidRPr="00951DAC">
        <w:rPr>
          <w:rFonts w:asciiTheme="majorHAnsi" w:hAnsiTheme="majorHAnsi" w:cstheme="majorHAnsi"/>
        </w:rPr>
        <w:br/>
        <w:t xml:space="preserve">    </w:t>
      </w:r>
      <w:proofErr w:type="spellStart"/>
      <w:r w:rsidRPr="00951DAC">
        <w:rPr>
          <w:rFonts w:asciiTheme="majorHAnsi" w:hAnsiTheme="majorHAnsi" w:cstheme="majorHAnsi"/>
        </w:rPr>
        <w:t>dotnet</w:t>
      </w:r>
      <w:proofErr w:type="spellEnd"/>
      <w:r w:rsidRPr="00951DAC">
        <w:rPr>
          <w:rFonts w:asciiTheme="majorHAnsi" w:hAnsiTheme="majorHAnsi" w:cstheme="majorHAnsi"/>
        </w:rPr>
        <w:t xml:space="preserve"> run</w:t>
      </w:r>
      <w:r w:rsidRPr="00951DAC">
        <w:rPr>
          <w:rFonts w:asciiTheme="majorHAnsi" w:hAnsiTheme="majorHAnsi" w:cstheme="majorHAnsi"/>
        </w:rPr>
        <w:br/>
      </w:r>
    </w:p>
    <w:p w:rsidR="00840597" w:rsidRPr="00951DAC" w:rsidRDefault="00951DAC">
      <w:pPr>
        <w:pStyle w:val="Nagwek2"/>
        <w:rPr>
          <w:rFonts w:cstheme="majorHAnsi"/>
        </w:rPr>
      </w:pPr>
      <w:r w:rsidRPr="00951DAC">
        <w:rPr>
          <w:rFonts w:cstheme="majorHAnsi"/>
        </w:rPr>
        <w:t>Opis struktury projektu</w:t>
      </w:r>
    </w:p>
    <w:p w:rsidR="00951DAC" w:rsidRPr="00951DAC" w:rsidRDefault="00951DAC" w:rsidP="00951DAC">
      <w:pPr>
        <w:pStyle w:val="Nagwek2"/>
        <w:jc w:val="center"/>
        <w:rPr>
          <w:rFonts w:cstheme="majorHAnsi"/>
        </w:rPr>
      </w:pPr>
      <w:r w:rsidRPr="00951DAC">
        <w:rPr>
          <w:rFonts w:cstheme="majorHAnsi"/>
          <w:noProof/>
          <w:lang w:val="pl-PL" w:eastAsia="pl-PL"/>
        </w:rPr>
        <w:drawing>
          <wp:inline distT="0" distB="0" distL="0" distR="0" wp14:anchorId="26C384FE" wp14:editId="35D1C6BC">
            <wp:extent cx="3724275" cy="2890960"/>
            <wp:effectExtent l="0" t="0" r="0" b="5080"/>
            <wp:docPr id="2" name="Obraz 2" descr="C:\Users\Patryk Pawlicki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yk Pawlicki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36" cy="289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37A" w:rsidRPr="0036037A" w:rsidRDefault="00951DAC" w:rsidP="0036037A">
      <w:pPr>
        <w:pStyle w:val="Nagwek2"/>
        <w:rPr>
          <w:rFonts w:cstheme="majorHAnsi"/>
        </w:rPr>
      </w:pPr>
      <w:proofErr w:type="spellStart"/>
      <w:r w:rsidRPr="00951DAC">
        <w:rPr>
          <w:rFonts w:cstheme="majorHAnsi"/>
        </w:rPr>
        <w:t>Modele</w:t>
      </w:r>
      <w:proofErr w:type="spellEnd"/>
    </w:p>
    <w:p w:rsidR="0036037A" w:rsidRPr="0036037A" w:rsidRDefault="0036037A" w:rsidP="0036037A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36037A">
        <w:rPr>
          <w:rFonts w:asciiTheme="majorHAnsi" w:hAnsiTheme="majorHAnsi" w:cstheme="majorHAnsi"/>
        </w:rPr>
        <w:t>ErrorViewModel</w:t>
      </w:r>
      <w:proofErr w:type="spellEnd"/>
    </w:p>
    <w:p w:rsidR="0036037A" w:rsidRPr="0036037A" w:rsidRDefault="0036037A" w:rsidP="0036037A">
      <w:pPr>
        <w:spacing w:after="0" w:line="240" w:lineRule="auto"/>
        <w:rPr>
          <w:rFonts w:asciiTheme="majorHAnsi" w:hAnsiTheme="majorHAnsi" w:cstheme="majorHAnsi"/>
        </w:rPr>
      </w:pPr>
      <w:r w:rsidRPr="0036037A">
        <w:rPr>
          <w:rFonts w:asciiTheme="majorHAnsi" w:hAnsiTheme="majorHAnsi" w:cstheme="majorHAnsi"/>
        </w:rPr>
        <w:t xml:space="preserve">Model </w:t>
      </w:r>
      <w:proofErr w:type="spellStart"/>
      <w:r w:rsidRPr="0036037A">
        <w:rPr>
          <w:rFonts w:asciiTheme="majorHAnsi" w:hAnsiTheme="majorHAnsi" w:cstheme="majorHAnsi"/>
        </w:rPr>
        <w:t>ErrorViewModel</w:t>
      </w:r>
      <w:proofErr w:type="spellEnd"/>
      <w:r w:rsidRPr="0036037A">
        <w:rPr>
          <w:rFonts w:asciiTheme="majorHAnsi" w:hAnsiTheme="majorHAnsi" w:cstheme="majorHAnsi"/>
        </w:rPr>
        <w:t xml:space="preserve"> jest używany do przechowywania informacji o błędach, które wystąpiły w aplikacji. Zawiera właściwości takie jak </w:t>
      </w:r>
      <w:proofErr w:type="spellStart"/>
      <w:r w:rsidRPr="0036037A">
        <w:rPr>
          <w:rFonts w:asciiTheme="majorHAnsi" w:hAnsiTheme="majorHAnsi" w:cstheme="majorHAnsi"/>
        </w:rPr>
        <w:t>RequestId</w:t>
      </w:r>
      <w:proofErr w:type="spellEnd"/>
      <w:r w:rsidRPr="0036037A">
        <w:rPr>
          <w:rFonts w:asciiTheme="majorHAnsi" w:hAnsiTheme="majorHAnsi" w:cstheme="majorHAnsi"/>
        </w:rPr>
        <w:t xml:space="preserve"> oraz </w:t>
      </w:r>
      <w:proofErr w:type="spellStart"/>
      <w:r w:rsidRPr="0036037A">
        <w:rPr>
          <w:rFonts w:asciiTheme="majorHAnsi" w:hAnsiTheme="majorHAnsi" w:cstheme="majorHAnsi"/>
        </w:rPr>
        <w:t>ShowRequestId</w:t>
      </w:r>
      <w:proofErr w:type="spellEnd"/>
      <w:r w:rsidRPr="0036037A">
        <w:rPr>
          <w:rFonts w:asciiTheme="majorHAnsi" w:hAnsiTheme="majorHAnsi" w:cstheme="majorHAnsi"/>
        </w:rPr>
        <w:t>.</w:t>
      </w:r>
    </w:p>
    <w:p w:rsidR="0036037A" w:rsidRPr="0036037A" w:rsidRDefault="0036037A" w:rsidP="0036037A">
      <w:pPr>
        <w:spacing w:after="0" w:line="240" w:lineRule="auto"/>
        <w:rPr>
          <w:rFonts w:asciiTheme="majorHAnsi" w:hAnsiTheme="majorHAnsi" w:cstheme="majorHAnsi"/>
        </w:rPr>
      </w:pPr>
    </w:p>
    <w:p w:rsidR="0036037A" w:rsidRPr="0036037A" w:rsidRDefault="0036037A" w:rsidP="0036037A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36037A">
        <w:rPr>
          <w:rFonts w:asciiTheme="majorHAnsi" w:hAnsiTheme="majorHAnsi" w:cstheme="majorHAnsi"/>
        </w:rPr>
        <w:t>DbViewModel</w:t>
      </w:r>
      <w:proofErr w:type="spellEnd"/>
    </w:p>
    <w:p w:rsidR="0036037A" w:rsidRDefault="0036037A" w:rsidP="0036037A">
      <w:pPr>
        <w:spacing w:after="0" w:line="240" w:lineRule="auto"/>
        <w:rPr>
          <w:rFonts w:asciiTheme="majorHAnsi" w:hAnsiTheme="majorHAnsi" w:cstheme="majorHAnsi"/>
        </w:rPr>
      </w:pPr>
      <w:r w:rsidRPr="0036037A">
        <w:rPr>
          <w:rFonts w:asciiTheme="majorHAnsi" w:hAnsiTheme="majorHAnsi" w:cstheme="majorHAnsi"/>
        </w:rPr>
        <w:t xml:space="preserve">Model </w:t>
      </w:r>
      <w:proofErr w:type="spellStart"/>
      <w:r w:rsidRPr="0036037A">
        <w:rPr>
          <w:rFonts w:asciiTheme="majorHAnsi" w:hAnsiTheme="majorHAnsi" w:cstheme="majorHAnsi"/>
        </w:rPr>
        <w:t>DbViewModel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reprezentuje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dane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książek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i</w:t>
      </w:r>
      <w:proofErr w:type="spellEnd"/>
      <w:r w:rsidRPr="0036037A">
        <w:rPr>
          <w:rFonts w:asciiTheme="majorHAnsi" w:hAnsiTheme="majorHAnsi" w:cstheme="majorHAnsi"/>
        </w:rPr>
        <w:t xml:space="preserve"> rezerwacji w systemie biblioteki. Zawiera właściwości niezbędne do zarządzania danymi w bibliotece, takie jak tytuł, autor, rok wydania, dostępne egzemplarze, identyfikator </w:t>
      </w:r>
      <w:proofErr w:type="spellStart"/>
      <w:r w:rsidRPr="0036037A">
        <w:rPr>
          <w:rFonts w:asciiTheme="majorHAnsi" w:hAnsiTheme="majorHAnsi" w:cstheme="majorHAnsi"/>
        </w:rPr>
        <w:t>użytkownika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oraz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daty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rezerwacji</w:t>
      </w:r>
      <w:proofErr w:type="spellEnd"/>
      <w:r w:rsidRPr="0036037A">
        <w:rPr>
          <w:rFonts w:asciiTheme="majorHAnsi" w:hAnsiTheme="majorHAnsi" w:cstheme="majorHAnsi"/>
        </w:rPr>
        <w:t>.</w:t>
      </w:r>
    </w:p>
    <w:p w:rsidR="00CA3495" w:rsidRDefault="00CA3495" w:rsidP="0036037A">
      <w:pPr>
        <w:spacing w:after="0" w:line="240" w:lineRule="auto"/>
        <w:rPr>
          <w:rFonts w:asciiTheme="majorHAnsi" w:hAnsiTheme="majorHAnsi" w:cstheme="majorHAnsi"/>
        </w:rPr>
      </w:pPr>
    </w:p>
    <w:p w:rsidR="00CA3495" w:rsidRDefault="00CA3495" w:rsidP="0036037A">
      <w:pPr>
        <w:spacing w:after="0"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Opis</w:t>
      </w:r>
      <w:proofErr w:type="spellEnd"/>
      <w:r>
        <w:rPr>
          <w:rFonts w:asciiTheme="majorHAnsi" w:hAnsiTheme="majorHAnsi" w:cstheme="majorHAnsi"/>
        </w:rPr>
        <w:t>: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BooksViewModel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Title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string Author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string ISBN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Pub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lishedYear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AvailableCopies</w:t>
      </w:r>
      <w:proofErr w:type="spellEnd"/>
    </w:p>
    <w:p w:rsidR="00CA3495" w:rsidRDefault="00CA3495" w:rsidP="00CA349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Reservations</w:t>
      </w:r>
      <w:proofErr w:type="spellEnd"/>
    </w:p>
    <w:p w:rsidR="00CA3495" w:rsidRDefault="00CA3495" w:rsidP="00CA349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ReservationsViewModel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UserID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ReservationDate</w:t>
      </w:r>
      <w:proofErr w:type="spellEnd"/>
    </w:p>
    <w:p w:rsidR="0036037A" w:rsidRDefault="00CA3495" w:rsidP="0036037A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DueDate</w:t>
      </w:r>
      <w:proofErr w:type="spellEnd"/>
    </w:p>
    <w:p w:rsidR="0036037A" w:rsidRDefault="0036037A" w:rsidP="0036037A">
      <w:pPr>
        <w:spacing w:after="0" w:line="240" w:lineRule="auto"/>
        <w:rPr>
          <w:rFonts w:asciiTheme="majorHAnsi" w:hAnsiTheme="majorHAnsi" w:cstheme="majorHAnsi"/>
        </w:rPr>
      </w:pPr>
    </w:p>
    <w:p w:rsidR="0036037A" w:rsidRPr="0036037A" w:rsidRDefault="0036037A" w:rsidP="0036037A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36037A">
        <w:rPr>
          <w:rFonts w:asciiTheme="majorHAnsi" w:hAnsiTheme="majorHAnsi" w:cstheme="majorHAnsi"/>
        </w:rPr>
        <w:t>DBEntities</w:t>
      </w:r>
      <w:proofErr w:type="spellEnd"/>
    </w:p>
    <w:p w:rsidR="0036037A" w:rsidRDefault="0036037A" w:rsidP="0036037A">
      <w:pPr>
        <w:rPr>
          <w:rFonts w:asciiTheme="majorHAnsi" w:hAnsiTheme="majorHAnsi" w:cstheme="majorHAnsi"/>
        </w:rPr>
      </w:pPr>
      <w:r w:rsidRPr="0036037A">
        <w:rPr>
          <w:rFonts w:asciiTheme="majorHAnsi" w:hAnsiTheme="majorHAnsi" w:cstheme="majorHAnsi"/>
        </w:rPr>
        <w:t xml:space="preserve">Model </w:t>
      </w:r>
      <w:proofErr w:type="spellStart"/>
      <w:r w:rsidRPr="0036037A">
        <w:rPr>
          <w:rFonts w:asciiTheme="majorHAnsi" w:hAnsiTheme="majorHAnsi" w:cstheme="majorHAnsi"/>
        </w:rPr>
        <w:t>DBEntities</w:t>
      </w:r>
      <w:proofErr w:type="spellEnd"/>
      <w:r w:rsidRPr="0036037A">
        <w:rPr>
          <w:rFonts w:asciiTheme="majorHAnsi" w:hAnsiTheme="majorHAnsi" w:cstheme="majorHAnsi"/>
        </w:rPr>
        <w:t xml:space="preserve"> zawiera encje reprezentujące różne obiekty w bazie danych, takie jak Książki, Rezerwacje, Użytkownicy oraz inne zasoby biblioteki. Każda encja zawiera właściwości odpowiadające kolumnom w tabelach bazy danych i </w:t>
      </w:r>
      <w:proofErr w:type="spellStart"/>
      <w:r w:rsidRPr="0036037A">
        <w:rPr>
          <w:rFonts w:asciiTheme="majorHAnsi" w:hAnsiTheme="majorHAnsi" w:cstheme="majorHAnsi"/>
        </w:rPr>
        <w:t>relacje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między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tymi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tabelami</w:t>
      </w:r>
      <w:proofErr w:type="spellEnd"/>
      <w:r w:rsidRPr="0036037A">
        <w:rPr>
          <w:rFonts w:asciiTheme="majorHAnsi" w:hAnsiTheme="majorHAnsi" w:cstheme="majorHAnsi"/>
        </w:rPr>
        <w:t>.</w:t>
      </w:r>
    </w:p>
    <w:p w:rsidR="00CA3495" w:rsidRDefault="00CA3495" w:rsidP="0036037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Opis</w:t>
      </w:r>
      <w:proofErr w:type="spellEnd"/>
      <w:r>
        <w:rPr>
          <w:rFonts w:asciiTheme="majorHAnsi" w:hAnsiTheme="majorHAnsi" w:cstheme="majorHAnsi"/>
        </w:rPr>
        <w:t>: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Books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Title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string Author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string ISBN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PublishedYear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AvailableCopies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ICollect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Reservations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UserID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User</w:t>
      </w: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BookID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Book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ReservationDate</w:t>
      </w:r>
      <w:proofErr w:type="spellEnd"/>
    </w:p>
    <w:p w:rsidR="00CA3495" w:rsidRDefault="00CA3495" w:rsidP="00CA3495">
      <w:pPr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DueDate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PagerOptions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CurrentPage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PageSize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TotalItems</w:t>
      </w:r>
      <w:proofErr w:type="spellEnd"/>
    </w:p>
    <w:p w:rsid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PageCount</w:t>
      </w:r>
      <w:proofErr w:type="spellEnd"/>
    </w:p>
    <w:p w:rsidR="00CA3495" w:rsidRPr="00CA3495" w:rsidRDefault="00CA3495" w:rsidP="00CA3495">
      <w:pPr>
        <w:rPr>
          <w:rFonts w:asciiTheme="majorHAnsi" w:hAnsiTheme="majorHAnsi" w:cstheme="majorHAnsi"/>
        </w:rPr>
      </w:pPr>
    </w:p>
    <w:p w:rsidR="00840597" w:rsidRPr="00951DAC" w:rsidRDefault="00951DAC" w:rsidP="00393943">
      <w:pPr>
        <w:pStyle w:val="Nagwek2"/>
        <w:rPr>
          <w:rFonts w:cstheme="majorHAnsi"/>
        </w:rPr>
      </w:pPr>
      <w:proofErr w:type="spellStart"/>
      <w:r w:rsidRPr="00951DAC">
        <w:rPr>
          <w:rFonts w:cstheme="majorHAnsi"/>
        </w:rPr>
        <w:lastRenderedPageBreak/>
        <w:t>Kontrolery</w:t>
      </w:r>
      <w:proofErr w:type="spellEnd"/>
    </w:p>
    <w:p w:rsidR="0036037A" w:rsidRPr="0036037A" w:rsidRDefault="0036037A" w:rsidP="0036037A">
      <w:pPr>
        <w:pStyle w:val="Nagwek2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HomeController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-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Kontroler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HomeController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odpowiada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za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wyświetlanie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strony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głównej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aplikacji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or</w:t>
      </w:r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az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innych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podstawowych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widoków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.</w:t>
      </w:r>
    </w:p>
    <w:p w:rsidR="0036037A" w:rsidRPr="0036037A" w:rsidRDefault="0036037A" w:rsidP="0036037A">
      <w:pPr>
        <w:pStyle w:val="Nagwek2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BooksController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-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Kontroler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BooksController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zarządza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książkami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w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bibliotece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Umożliwia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operacje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CRUD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na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książkach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takie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jak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dodawanie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nowych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książek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edytowanie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istniejących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przeglądani</w:t>
      </w:r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e</w:t>
      </w:r>
      <w:proofErr w:type="spellEnd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szczegółów</w:t>
      </w:r>
      <w:proofErr w:type="spellEnd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i</w:t>
      </w:r>
      <w:proofErr w:type="spellEnd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usuwanie</w:t>
      </w:r>
      <w:proofErr w:type="spellEnd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książek</w:t>
      </w:r>
      <w:proofErr w:type="spellEnd"/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.</w:t>
      </w:r>
    </w:p>
    <w:p w:rsidR="0036037A" w:rsidRPr="0036037A" w:rsidRDefault="0036037A" w:rsidP="0036037A">
      <w:pPr>
        <w:pStyle w:val="Nagwek2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ReservationsController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-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Kontroler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ReservationsController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zarządza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rezerwacjami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książek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przez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użytkowników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Umożliwia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tworzenie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nowych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rezerwacji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edytowanie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istniejących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przeglądanie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szczegółów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oraz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usuwanie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rezerwacji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.</w:t>
      </w:r>
    </w:p>
    <w:p w:rsidR="0036037A" w:rsidRDefault="0036037A" w:rsidP="0036037A">
      <w:pPr>
        <w:pStyle w:val="Nagwek2"/>
        <w:rPr>
          <w:rFonts w:ascii="Consolas" w:hAnsi="Consolas"/>
          <w:sz w:val="21"/>
          <w:szCs w:val="21"/>
        </w:rPr>
      </w:pP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UserController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-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Kontroler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UserController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zarządza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użytkownikami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systemu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biblioteki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Odpowiada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za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rejestrację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edycję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profilu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użytkownika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przeglądanie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danych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użytkownika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oraz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usuwanie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kont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użytkowników</w:t>
      </w:r>
      <w:proofErr w:type="spellEnd"/>
      <w:r w:rsidRPr="0036037A">
        <w:rPr>
          <w:rFonts w:eastAsiaTheme="minorEastAsia" w:cstheme="majorHAnsi"/>
          <w:b w:val="0"/>
          <w:bCs w:val="0"/>
          <w:color w:val="auto"/>
          <w:sz w:val="22"/>
          <w:szCs w:val="22"/>
        </w:rPr>
        <w:t>.</w:t>
      </w:r>
    </w:p>
    <w:p w:rsidR="0036037A" w:rsidRPr="0036037A" w:rsidRDefault="00951DAC" w:rsidP="0036037A">
      <w:pPr>
        <w:pStyle w:val="Nagwek2"/>
        <w:rPr>
          <w:rFonts w:cstheme="majorHAnsi"/>
        </w:rPr>
      </w:pPr>
      <w:r w:rsidRPr="00951DAC">
        <w:rPr>
          <w:rFonts w:cstheme="majorHAnsi"/>
        </w:rPr>
        <w:t xml:space="preserve">System </w:t>
      </w:r>
      <w:proofErr w:type="spellStart"/>
      <w:r w:rsidRPr="00951DAC">
        <w:rPr>
          <w:rFonts w:cstheme="majorHAnsi"/>
        </w:rPr>
        <w:t>użytkowników</w:t>
      </w:r>
      <w:proofErr w:type="spellEnd"/>
    </w:p>
    <w:p w:rsidR="00840597" w:rsidRDefault="008A0D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Administrator – ma </w:t>
      </w:r>
      <w:proofErr w:type="spellStart"/>
      <w:r>
        <w:rPr>
          <w:rFonts w:asciiTheme="majorHAnsi" w:hAnsiTheme="majorHAnsi" w:cstheme="majorHAnsi"/>
        </w:rPr>
        <w:t>możliwość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dodawnia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nowych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książek</w:t>
      </w:r>
      <w:proofErr w:type="spellEnd"/>
    </w:p>
    <w:p w:rsidR="008A0DC5" w:rsidRDefault="008A0DC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Użytkownik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po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zarejestrowaniu</w:t>
      </w:r>
      <w:proofErr w:type="spellEnd"/>
      <w:r>
        <w:rPr>
          <w:rFonts w:asciiTheme="majorHAnsi" w:hAnsiTheme="majorHAnsi" w:cstheme="majorHAnsi"/>
        </w:rPr>
        <w:t xml:space="preserve"> I </w:t>
      </w:r>
      <w:proofErr w:type="spellStart"/>
      <w:r>
        <w:rPr>
          <w:rFonts w:asciiTheme="majorHAnsi" w:hAnsiTheme="majorHAnsi" w:cstheme="majorHAnsi"/>
        </w:rPr>
        <w:t>zalogowaniu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Biblioteki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użytkownik</w:t>
      </w:r>
      <w:proofErr w:type="spellEnd"/>
      <w:r>
        <w:rPr>
          <w:rFonts w:asciiTheme="majorHAnsi" w:hAnsiTheme="majorHAnsi" w:cstheme="majorHAnsi"/>
        </w:rPr>
        <w:t xml:space="preserve"> ma </w:t>
      </w:r>
      <w:proofErr w:type="spellStart"/>
      <w:r>
        <w:rPr>
          <w:rFonts w:asciiTheme="majorHAnsi" w:hAnsiTheme="majorHAnsi" w:cstheme="majorHAnsi"/>
        </w:rPr>
        <w:t>dostęp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wykonania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rezerwacji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interesującej</w:t>
      </w:r>
      <w:proofErr w:type="spellEnd"/>
      <w:r>
        <w:rPr>
          <w:rFonts w:asciiTheme="majorHAnsi" w:hAnsiTheme="majorHAnsi" w:cstheme="majorHAnsi"/>
        </w:rPr>
        <w:t xml:space="preserve"> go </w:t>
      </w:r>
      <w:proofErr w:type="spellStart"/>
      <w:r>
        <w:rPr>
          <w:rFonts w:asciiTheme="majorHAnsi" w:hAnsiTheme="majorHAnsi" w:cstheme="majorHAnsi"/>
        </w:rPr>
        <w:t>ksiązki</w:t>
      </w:r>
      <w:proofErr w:type="spellEnd"/>
    </w:p>
    <w:p w:rsidR="008A0DC5" w:rsidRPr="00951DAC" w:rsidRDefault="008A0DC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Gość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wyłącznie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pozwala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przeglądanie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dostępnych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książek</w:t>
      </w:r>
      <w:proofErr w:type="spellEnd"/>
    </w:p>
    <w:p w:rsidR="00840597" w:rsidRPr="00951DAC" w:rsidRDefault="00951DAC">
      <w:pPr>
        <w:pStyle w:val="Nagwek2"/>
        <w:rPr>
          <w:rFonts w:cstheme="majorHAnsi"/>
        </w:rPr>
      </w:pPr>
      <w:r w:rsidRPr="00951DAC">
        <w:rPr>
          <w:rFonts w:cstheme="majorHAnsi"/>
        </w:rPr>
        <w:t>Najciekawsze funkcjonalności</w:t>
      </w:r>
    </w:p>
    <w:p w:rsidR="00840597" w:rsidRDefault="0036037A" w:rsidP="0036037A">
      <w:pPr>
        <w:pStyle w:val="Akapitzlist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</w:t>
      </w:r>
      <w:r w:rsidRPr="0036037A">
        <w:rPr>
          <w:rFonts w:asciiTheme="majorHAnsi" w:hAnsiTheme="majorHAnsi" w:cstheme="majorHAnsi"/>
        </w:rPr>
        <w:t>utomatyczne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usunięcie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rezerwacji</w:t>
      </w:r>
      <w:proofErr w:type="spellEnd"/>
      <w:r w:rsidRPr="0036037A">
        <w:rPr>
          <w:rFonts w:asciiTheme="majorHAnsi" w:hAnsiTheme="majorHAnsi" w:cstheme="majorHAnsi"/>
        </w:rPr>
        <w:t xml:space="preserve"> w </w:t>
      </w:r>
      <w:proofErr w:type="spellStart"/>
      <w:r w:rsidRPr="0036037A">
        <w:rPr>
          <w:rFonts w:asciiTheme="majorHAnsi" w:hAnsiTheme="majorHAnsi" w:cstheme="majorHAnsi"/>
        </w:rPr>
        <w:t>dniu</w:t>
      </w:r>
      <w:proofErr w:type="spellEnd"/>
      <w:r w:rsidRPr="0036037A">
        <w:rPr>
          <w:rFonts w:asciiTheme="majorHAnsi" w:hAnsiTheme="majorHAnsi" w:cstheme="majorHAnsi"/>
        </w:rPr>
        <w:t xml:space="preserve">, w </w:t>
      </w:r>
      <w:proofErr w:type="spellStart"/>
      <w:r w:rsidRPr="0036037A">
        <w:rPr>
          <w:rFonts w:asciiTheme="majorHAnsi" w:hAnsiTheme="majorHAnsi" w:cstheme="majorHAnsi"/>
        </w:rPr>
        <w:t>którym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kończy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sie</w:t>
      </w:r>
      <w:proofErr w:type="spellEnd"/>
      <w:r w:rsidRPr="0036037A">
        <w:rPr>
          <w:rFonts w:asciiTheme="majorHAnsi" w:hAnsiTheme="majorHAnsi" w:cstheme="majorHAnsi"/>
        </w:rPr>
        <w:t xml:space="preserve"> </w:t>
      </w:r>
      <w:proofErr w:type="spellStart"/>
      <w:r w:rsidRPr="0036037A">
        <w:rPr>
          <w:rFonts w:asciiTheme="majorHAnsi" w:hAnsiTheme="majorHAnsi" w:cstheme="majorHAnsi"/>
        </w:rPr>
        <w:t>rezerwacja</w:t>
      </w:r>
      <w:proofErr w:type="spellEnd"/>
    </w:p>
    <w:p w:rsidR="007C7A54" w:rsidRPr="00D87B7B" w:rsidRDefault="00CA3495" w:rsidP="00D87B7B">
      <w:pPr>
        <w:pStyle w:val="Akapitzlist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dostęp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rezerwacji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tylko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zalogowanych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użytkowników</w:t>
      </w:r>
      <w:bookmarkStart w:id="0" w:name="_GoBack"/>
      <w:bookmarkEnd w:id="0"/>
      <w:proofErr w:type="spellEnd"/>
    </w:p>
    <w:sectPr w:rsidR="007C7A54" w:rsidRPr="00D87B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B218AC"/>
    <w:multiLevelType w:val="hybridMultilevel"/>
    <w:tmpl w:val="668EE2AA"/>
    <w:lvl w:ilvl="0" w:tplc="72E428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37A"/>
    <w:rsid w:val="00393943"/>
    <w:rsid w:val="007C7A54"/>
    <w:rsid w:val="00840597"/>
    <w:rsid w:val="008A0DC5"/>
    <w:rsid w:val="00951DAC"/>
    <w:rsid w:val="00AA1D8D"/>
    <w:rsid w:val="00B47730"/>
    <w:rsid w:val="00CA3495"/>
    <w:rsid w:val="00CB0664"/>
    <w:rsid w:val="00D87B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4FDFEF"/>
  <w14:defaultImageDpi w14:val="330"/>
  <w15:docId w15:val="{9A456120-5A16-43F1-80F9-F656C8C7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D8A15-7604-4BC3-BA72-8509387D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651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Pawlicki</dc:creator>
  <cp:keywords/>
  <dc:description/>
  <cp:lastModifiedBy>Patryk Pawlicki</cp:lastModifiedBy>
  <cp:revision>4</cp:revision>
  <dcterms:created xsi:type="dcterms:W3CDTF">2013-12-23T23:15:00Z</dcterms:created>
  <dcterms:modified xsi:type="dcterms:W3CDTF">2024-06-08T19:10:00Z</dcterms:modified>
  <cp:category/>
</cp:coreProperties>
</file>